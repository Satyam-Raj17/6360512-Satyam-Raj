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8A77C6">
      <w:pPr>
        <w:ind w:left="3190" w:hanging="3190" w:hangingChars="1450"/>
        <w:rPr>
          <w:rFonts w:hint="default"/>
          <w:color w:val="00B0F0"/>
          <w:sz w:val="28"/>
          <w:szCs w:val="28"/>
        </w:rPr>
      </w:pPr>
      <w:r>
        <w:rPr>
          <w:rFonts w:hint="default"/>
          <w:color w:val="00B0F0"/>
        </w:rPr>
        <w:br w:type="textWrapping"/>
      </w:r>
      <w:r>
        <w:rPr>
          <w:rFonts w:hint="default"/>
          <w:b/>
          <w:bCs/>
          <w:color w:val="auto"/>
          <w:sz w:val="44"/>
          <w:szCs w:val="44"/>
          <w:u w:val="single"/>
          <w:lang w:val="en-US"/>
        </w:rPr>
        <w:t>Lab 5</w:t>
      </w:r>
    </w:p>
    <w:p w14:paraId="7CFBE6D8">
      <w:pPr>
        <w:ind w:left="2750" w:hanging="3500" w:hangingChars="1250"/>
        <w:rPr>
          <w:rFonts w:hint="default"/>
          <w:color w:val="auto"/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Changing Program.cs code  to this below:-</w:t>
      </w:r>
      <w:bookmarkStart w:id="0" w:name="_GoBack"/>
      <w:bookmarkEnd w:id="0"/>
    </w:p>
    <w:p w14:paraId="72EED6AE">
      <w:pPr>
        <w:ind w:left="2750" w:hanging="2750" w:hangingChars="1250"/>
        <w:rPr>
          <w:rFonts w:hint="default"/>
          <w:color w:val="auto"/>
        </w:rPr>
      </w:pPr>
      <w:r>
        <w:rPr>
          <w:rFonts w:hint="default"/>
          <w:color w:val="auto"/>
        </w:rPr>
        <w:t>Using System;</w:t>
      </w:r>
    </w:p>
    <w:p w14:paraId="68D308D7">
      <w:pPr>
        <w:rPr>
          <w:rFonts w:hint="default"/>
          <w:color w:val="auto"/>
        </w:rPr>
      </w:pPr>
      <w:r>
        <w:rPr>
          <w:rFonts w:hint="default"/>
          <w:color w:val="auto"/>
        </w:rPr>
        <w:t>using System.Threading.Tasks;</w:t>
      </w:r>
    </w:p>
    <w:p w14:paraId="799BFF93">
      <w:pPr>
        <w:rPr>
          <w:rFonts w:hint="default"/>
          <w:color w:val="auto"/>
        </w:rPr>
      </w:pPr>
      <w:r>
        <w:rPr>
          <w:rFonts w:hint="default"/>
          <w:color w:val="auto"/>
        </w:rPr>
        <w:t>using Microsoft.EntityFrameworkCore;</w:t>
      </w:r>
    </w:p>
    <w:p w14:paraId="375C4BD9">
      <w:pPr>
        <w:rPr>
          <w:rFonts w:hint="default"/>
          <w:color w:val="auto"/>
        </w:rPr>
      </w:pPr>
    </w:p>
    <w:p w14:paraId="26A67795">
      <w:pPr>
        <w:rPr>
          <w:rFonts w:hint="default"/>
          <w:color w:val="auto"/>
        </w:rPr>
      </w:pPr>
      <w:r>
        <w:rPr>
          <w:rFonts w:hint="default"/>
          <w:color w:val="auto"/>
        </w:rPr>
        <w:t>class Program</w:t>
      </w:r>
    </w:p>
    <w:p w14:paraId="7CA25783">
      <w:pPr>
        <w:rPr>
          <w:rFonts w:hint="default"/>
          <w:color w:val="auto"/>
        </w:rPr>
      </w:pPr>
      <w:r>
        <w:rPr>
          <w:rFonts w:hint="default"/>
          <w:color w:val="auto"/>
        </w:rPr>
        <w:t>{</w:t>
      </w:r>
    </w:p>
    <w:p w14:paraId="17DCADC1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  static async Task Main(string[] args)</w:t>
      </w:r>
    </w:p>
    <w:p w14:paraId="40DA4C25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  {</w:t>
      </w:r>
    </w:p>
    <w:p w14:paraId="37699331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      using var context = new AppDbContext();</w:t>
      </w:r>
    </w:p>
    <w:p w14:paraId="2080EC78">
      <w:pPr>
        <w:rPr>
          <w:rFonts w:hint="default"/>
          <w:color w:val="auto"/>
        </w:rPr>
      </w:pPr>
    </w:p>
    <w:p w14:paraId="6307150E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      Console.WriteLine("🔹 All Products:");</w:t>
      </w:r>
    </w:p>
    <w:p w14:paraId="3616A482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      var products = await context.Products.Include(p =&gt; p.Category).ToListAsync();</w:t>
      </w:r>
    </w:p>
    <w:p w14:paraId="316DC539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      foreach (var p in products)</w:t>
      </w:r>
    </w:p>
    <w:p w14:paraId="2D10354E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          Console.WriteLine($"{p.Name} - ₹{p.Price} - Category: {p.Category?.Name}");</w:t>
      </w:r>
    </w:p>
    <w:p w14:paraId="17E13A3E">
      <w:pPr>
        <w:rPr>
          <w:rFonts w:hint="default"/>
          <w:color w:val="auto"/>
        </w:rPr>
      </w:pPr>
    </w:p>
    <w:p w14:paraId="260739BA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      Console.WriteLine("\n🔹 Find Product by ID (1):");</w:t>
      </w:r>
    </w:p>
    <w:p w14:paraId="798CA3B3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      var product = await context.Products.FindAsync(1);</w:t>
      </w:r>
    </w:p>
    <w:p w14:paraId="47070981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      Console.WriteLine($"Found: {product?.Name ?? "Not found"}");</w:t>
      </w:r>
    </w:p>
    <w:p w14:paraId="06EC34E0">
      <w:pPr>
        <w:rPr>
          <w:rFonts w:hint="default"/>
          <w:color w:val="auto"/>
        </w:rPr>
      </w:pPr>
    </w:p>
    <w:p w14:paraId="31984601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      Console.WriteLine("\n🔹 First Product &gt; ₹50000:");</w:t>
      </w:r>
    </w:p>
    <w:p w14:paraId="40E9332D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      var expensive = await context.Products.FirstOrDefaultAsync(p =&gt; p.Price &gt; 50000);</w:t>
      </w:r>
    </w:p>
    <w:p w14:paraId="2B7F266F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      Console.WriteLine($"Expensive: {expensive?.Name ?? "None"}");</w:t>
      </w:r>
    </w:p>
    <w:p w14:paraId="046E128F">
      <w:pPr>
        <w:rPr>
          <w:rFonts w:hint="default"/>
          <w:color w:val="00B0F0"/>
        </w:rPr>
      </w:pPr>
      <w:r>
        <w:rPr>
          <w:rFonts w:hint="default"/>
          <w:color w:val="00B0F0"/>
        </w:rPr>
        <w:t xml:space="preserve">    }</w:t>
      </w:r>
    </w:p>
    <w:p w14:paraId="417175B2">
      <w:pPr>
        <w:rPr>
          <w:rFonts w:hint="default"/>
          <w:color w:val="00B0F0"/>
        </w:rPr>
      </w:pPr>
      <w:r>
        <w:rPr>
          <w:rFonts w:hint="default"/>
          <w:color w:val="00B0F0"/>
        </w:rPr>
        <w:t>}</w:t>
      </w:r>
    </w:p>
    <w:p w14:paraId="580566CE">
      <w:pPr>
        <w:rPr>
          <w:rFonts w:hint="default"/>
          <w:color w:val="00B0F0"/>
          <w:lang w:val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FCF6CBB"/>
    <w:rsid w:val="304276FD"/>
    <w:rsid w:val="312A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SATYAM RAJ</cp:lastModifiedBy>
  <dcterms:modified xsi:type="dcterms:W3CDTF">2025-07-07T00:34:29Z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3D89F4E9306B470A8F17ADFEC181A2E9_13</vt:lpwstr>
  </property>
</Properties>
</file>